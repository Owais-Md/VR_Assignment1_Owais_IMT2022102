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E93FE" w14:textId="77777777" w:rsidR="00DD2BFD" w:rsidRDefault="003C6614">
      <w:pPr>
        <w:pStyle w:val="Heading1"/>
      </w:pPr>
      <w:r>
        <w:t>Virtual Reality Assignment 1: Coin Detection and Panorama Creation</w:t>
      </w:r>
    </w:p>
    <w:p w14:paraId="2C505576" w14:textId="18BD1247" w:rsidR="00DD2BFD" w:rsidRDefault="003C6614">
      <w:r>
        <w:t xml:space="preserve">Author: </w:t>
      </w:r>
      <w:r w:rsidR="00BC7694">
        <w:t xml:space="preserve">Mohammad </w:t>
      </w:r>
      <w:r>
        <w:t>Owais</w:t>
      </w:r>
    </w:p>
    <w:p w14:paraId="20EB4FB5" w14:textId="77777777" w:rsidR="00DD2BFD" w:rsidRDefault="003C6614">
      <w:r>
        <w:t>Roll Number: IMT2022102</w:t>
      </w:r>
    </w:p>
    <w:p w14:paraId="7E5DA34C" w14:textId="77777777" w:rsidR="00DD2BFD" w:rsidRDefault="003C6614">
      <w:pPr>
        <w:pStyle w:val="Heading2"/>
      </w:pPr>
      <w:r>
        <w:t>1. Introduction</w:t>
      </w:r>
    </w:p>
    <w:p w14:paraId="694EA4ED" w14:textId="77777777" w:rsidR="00DD2BFD" w:rsidRDefault="003C6614">
      <w:r>
        <w:t>This project focuses on two key computer vision tasks:</w:t>
      </w:r>
    </w:p>
    <w:p w14:paraId="0919FDEE" w14:textId="77777777" w:rsidR="00DD2BFD" w:rsidRDefault="003C6614">
      <w:r>
        <w:t xml:space="preserve">- Coin Detection and Segmentation: Identifying and isolating coins from </w:t>
      </w:r>
      <w:r>
        <w:t>images using edge detection and contour analysis.</w:t>
      </w:r>
    </w:p>
    <w:p w14:paraId="452F412B" w14:textId="77777777" w:rsidR="00DD2BFD" w:rsidRDefault="003C6614">
      <w:r>
        <w:t>- Panorama Creation: Stitching multiple overlapping images into a single panoramic image using feature detection and homography.</w:t>
      </w:r>
    </w:p>
    <w:p w14:paraId="40E3E0D1" w14:textId="77777777" w:rsidR="00DD2BFD" w:rsidRDefault="003C6614">
      <w:r>
        <w:t>The project demonstrates the application of fundamental computer vision techniques, including image preprocessing, feature detection, and geometric transformations.</w:t>
      </w:r>
    </w:p>
    <w:p w14:paraId="013495BC" w14:textId="77777777" w:rsidR="00DD2BFD" w:rsidRDefault="003C6614">
      <w:pPr>
        <w:pStyle w:val="Heading2"/>
      </w:pPr>
      <w:r>
        <w:t>2. Coin Detection and Segmentation</w:t>
      </w:r>
    </w:p>
    <w:p w14:paraId="5679F42F" w14:textId="77777777" w:rsidR="007E11A1" w:rsidRDefault="007E11A1" w:rsidP="007E11A1"/>
    <w:p w14:paraId="09BA447D" w14:textId="1EB62CFD" w:rsidR="00752C3C" w:rsidRDefault="00752C3C" w:rsidP="007E11A1">
      <w:proofErr w:type="spellStart"/>
      <w:r>
        <w:t>Mutliple</w:t>
      </w:r>
      <w:proofErr w:type="spellEnd"/>
      <w:r>
        <w:t xml:space="preserve"> tests were done in </w:t>
      </w:r>
      <w:proofErr w:type="spellStart"/>
      <w:r>
        <w:t>coin_detection_</w:t>
      </w:r>
      <w:proofErr w:type="gramStart"/>
      <w:r>
        <w:t>tests.ipynb</w:t>
      </w:r>
      <w:proofErr w:type="spellEnd"/>
      <w:proofErr w:type="gramEnd"/>
      <w:r>
        <w:t xml:space="preserve"> to figure out which method works best for the images chosen on the dataset</w:t>
      </w:r>
    </w:p>
    <w:p w14:paraId="73E607DE" w14:textId="1DEFDB21" w:rsidR="00752C3C" w:rsidRPr="007E11A1" w:rsidRDefault="00752C3C" w:rsidP="007E11A1">
      <w:r>
        <w:t>And the final best method was put in</w:t>
      </w:r>
      <w:r w:rsidRPr="00752C3C">
        <w:t xml:space="preserve"> </w:t>
      </w:r>
      <w:proofErr w:type="spellStart"/>
      <w:r>
        <w:t>coin_</w:t>
      </w:r>
      <w:proofErr w:type="gramStart"/>
      <w:r>
        <w:t>detection.ipynb</w:t>
      </w:r>
      <w:proofErr w:type="spellEnd"/>
      <w:proofErr w:type="gramEnd"/>
      <w:r>
        <w:t xml:space="preserve">, so that output and </w:t>
      </w:r>
      <w:r w:rsidR="00FF3B7B">
        <w:t>flow of work looks clean.</w:t>
      </w:r>
    </w:p>
    <w:p w14:paraId="5960FEAC" w14:textId="77777777" w:rsidR="00DD2BFD" w:rsidRDefault="003C6614">
      <w:pPr>
        <w:pStyle w:val="Heading2"/>
      </w:pPr>
      <w:r>
        <w:t>2.1 Image Preprocessing</w:t>
      </w:r>
    </w:p>
    <w:p w14:paraId="79170138" w14:textId="77777777" w:rsidR="00DD2BFD" w:rsidRDefault="003C6614">
      <w:r>
        <w:t>The input image is first converted to grayscale to simplify processing.</w:t>
      </w:r>
    </w:p>
    <w:p w14:paraId="2B987F0E" w14:textId="1D1FB00F" w:rsidR="00301F34" w:rsidRDefault="00301F34">
      <w:r>
        <w:t>Inverted grayscale was also tried, but good results could not be seen.</w:t>
      </w:r>
    </w:p>
    <w:p w14:paraId="0296CCDD" w14:textId="77777777" w:rsidR="00DD2BFD" w:rsidRDefault="003C6614">
      <w:r>
        <w:t>Gaussian blur is then applied to reduce noise and smooth the image, which helps in improving the accuracy of edge detection.</w:t>
      </w:r>
    </w:p>
    <w:p w14:paraId="3A7DEE38" w14:textId="0CF041B2" w:rsidR="00301F34" w:rsidRDefault="00301F34">
      <w:r>
        <w:t xml:space="preserve">Gaussian kernel </w:t>
      </w:r>
      <w:r w:rsidR="007E11A1">
        <w:t xml:space="preserve">which gave best results in </w:t>
      </w:r>
      <w:proofErr w:type="spellStart"/>
      <w:r w:rsidR="007E11A1">
        <w:t>coin_detection_</w:t>
      </w:r>
      <w:proofErr w:type="gramStart"/>
      <w:r w:rsidR="007E11A1">
        <w:t>tests.ipynb</w:t>
      </w:r>
      <w:proofErr w:type="spellEnd"/>
      <w:proofErr w:type="gramEnd"/>
      <w:r w:rsidR="007E11A1">
        <w:t xml:space="preserve"> was used in </w:t>
      </w:r>
      <w:proofErr w:type="spellStart"/>
      <w:r w:rsidR="007E11A1">
        <w:t>coin_detection.ipynb</w:t>
      </w:r>
      <w:proofErr w:type="spellEnd"/>
      <w:r w:rsidR="007E11A1">
        <w:t xml:space="preserve"> for results</w:t>
      </w:r>
    </w:p>
    <w:p w14:paraId="6E3DF626" w14:textId="70A10D3D" w:rsidR="00DD2BFD" w:rsidRDefault="003C6614">
      <w:pPr>
        <w:pStyle w:val="Heading2"/>
      </w:pPr>
      <w:r>
        <w:t>2.2 Edge</w:t>
      </w:r>
      <w:r>
        <w:t xml:space="preserve"> Detection</w:t>
      </w:r>
    </w:p>
    <w:p w14:paraId="5A191507" w14:textId="77777777" w:rsidR="00DD2BFD" w:rsidRDefault="003C6614">
      <w:r>
        <w:t>The Canny edge detection algorithm is used to identify the boundaries of objects in the image.</w:t>
      </w:r>
    </w:p>
    <w:p w14:paraId="0F489CD1" w14:textId="77777777" w:rsidR="00DD2BFD" w:rsidRDefault="003C6614">
      <w:r>
        <w:t>This algorithm works by detecting sharp changes in intensity, which typically correspond to edges.</w:t>
      </w:r>
    </w:p>
    <w:p w14:paraId="6FB4A749" w14:textId="77777777" w:rsidR="00DD2BFD" w:rsidRDefault="003C6614">
      <w:r>
        <w:t>The edges of coins are clearly highlighted using this method.</w:t>
      </w:r>
    </w:p>
    <w:p w14:paraId="2BDDEC42" w14:textId="618C689B" w:rsidR="00301F34" w:rsidRDefault="00301F34">
      <w:r>
        <w:lastRenderedPageBreak/>
        <w:t>Marr-Hildreth was also used for trying out a different method, but no good results were seen.</w:t>
      </w:r>
    </w:p>
    <w:p w14:paraId="00827F8E" w14:textId="77777777" w:rsidR="00DD2BFD" w:rsidRDefault="003C6614">
      <w:pPr>
        <w:pStyle w:val="Heading2"/>
      </w:pPr>
      <w:r>
        <w:t>2.3 Contour Detection</w:t>
      </w:r>
    </w:p>
    <w:p w14:paraId="29640A95" w14:textId="77777777" w:rsidR="00DD2BFD" w:rsidRDefault="003C6614">
      <w:r>
        <w:t>After edge detection, contours are identified in the image.</w:t>
      </w:r>
    </w:p>
    <w:p w14:paraId="7DF6BF1B" w14:textId="77777777" w:rsidR="00DD2BFD" w:rsidRDefault="003C6614">
      <w:r>
        <w:t>Contours are continuous curves that represent the boundaries of objects.</w:t>
      </w:r>
    </w:p>
    <w:p w14:paraId="7E0E775D" w14:textId="77777777" w:rsidR="00DD2BFD" w:rsidRDefault="003C6614">
      <w:r>
        <w:t>The algorithm filters out small or irrelevant contours by checking their area, ensuring that only significant objects (like coins) are considered.</w:t>
      </w:r>
    </w:p>
    <w:p w14:paraId="0C061975" w14:textId="77777777" w:rsidR="00DD2BFD" w:rsidRDefault="003C6614">
      <w:pPr>
        <w:pStyle w:val="Heading2"/>
      </w:pPr>
      <w:r>
        <w:t>2.4 Visualization</w:t>
      </w:r>
    </w:p>
    <w:p w14:paraId="610B5BEB" w14:textId="77777777" w:rsidR="00DD2BFD" w:rsidRDefault="003C6614">
      <w:r>
        <w:t>The detected contours are drawn on the original image to visualize the results.</w:t>
      </w:r>
    </w:p>
    <w:p w14:paraId="0BD22BFA" w14:textId="77777777" w:rsidR="00DD2BFD" w:rsidRDefault="003C6614">
      <w:r>
        <w:t>Each coin is outlined with a bounding box, and the total number of detected coins is displayed.</w:t>
      </w:r>
    </w:p>
    <w:p w14:paraId="18EDD4FD" w14:textId="77777777" w:rsidR="00DD2BFD" w:rsidRDefault="003C6614">
      <w:r>
        <w:t>This step provides a clear and intuitive representation of the algorithm's output.</w:t>
      </w:r>
    </w:p>
    <w:p w14:paraId="7710A61A" w14:textId="77777777" w:rsidR="00DD2BFD" w:rsidRDefault="003C6614">
      <w:pPr>
        <w:pStyle w:val="Heading2"/>
      </w:pPr>
      <w:r>
        <w:t>3. Panorama Creation</w:t>
      </w:r>
    </w:p>
    <w:p w14:paraId="0DB0A0BF" w14:textId="77777777" w:rsidR="00FF3B7B" w:rsidRDefault="00FF3B7B" w:rsidP="00FF3B7B"/>
    <w:p w14:paraId="20FC5C07" w14:textId="48549E04" w:rsidR="00FF3B7B" w:rsidRDefault="00FF3B7B" w:rsidP="00FF3B7B">
      <w:r>
        <w:t xml:space="preserve">In previous commits, which can be seen on the repository, ORB and homographic estimation was used to stitch images, however they did not yield any accurate result, as whenever more than 2 images were being stitched together, </w:t>
      </w:r>
      <w:r w:rsidR="00D209DC">
        <w:t>only 2 would be visible in the output, and the other images would not influence the stitched output.</w:t>
      </w:r>
      <w:r w:rsidR="00D209DC">
        <w:br/>
        <w:t>Attempt was made to fix the issue, but to no avail</w:t>
      </w:r>
    </w:p>
    <w:p w14:paraId="1281EB2A" w14:textId="6C6568B8" w:rsidR="00D209DC" w:rsidRPr="00FF3B7B" w:rsidRDefault="00D209DC" w:rsidP="00FF3B7B">
      <w:r>
        <w:t xml:space="preserve">So, now there is only one file, </w:t>
      </w:r>
      <w:proofErr w:type="spellStart"/>
      <w:r w:rsidR="00942957">
        <w:t>image_</w:t>
      </w:r>
      <w:proofErr w:type="gramStart"/>
      <w:r w:rsidR="00942957">
        <w:t>stitching.ipynb</w:t>
      </w:r>
      <w:proofErr w:type="spellEnd"/>
      <w:proofErr w:type="gramEnd"/>
      <w:r w:rsidR="00942957">
        <w:t xml:space="preserve">, that only implements SIFT to detect </w:t>
      </w:r>
      <w:proofErr w:type="spellStart"/>
      <w:r w:rsidR="00942957">
        <w:t>keypoints</w:t>
      </w:r>
      <w:proofErr w:type="spellEnd"/>
      <w:r w:rsidR="00942957">
        <w:t>, and then stitches images.</w:t>
      </w:r>
    </w:p>
    <w:p w14:paraId="54C13C7D" w14:textId="77777777" w:rsidR="00DD2BFD" w:rsidRDefault="003C6614">
      <w:pPr>
        <w:pStyle w:val="Heading2"/>
      </w:pPr>
      <w:r>
        <w:t>3.1 Feature Detection</w:t>
      </w:r>
    </w:p>
    <w:p w14:paraId="143A69CB" w14:textId="77777777" w:rsidR="00DD2BFD" w:rsidRDefault="003C6614">
      <w:r>
        <w:t>The Scale-Invariant Feature Transform (SIFT) algorithm is used to detect keypoints and compute descriptors for each image.</w:t>
      </w:r>
    </w:p>
    <w:p w14:paraId="1FF9572E" w14:textId="77777777" w:rsidR="00DD2BFD" w:rsidRDefault="003C6614">
      <w:r>
        <w:t>SIFT is robust to changes in scale, rotation, and lighting, making it ideal for identifying matching features across images.</w:t>
      </w:r>
    </w:p>
    <w:p w14:paraId="3B924FA9" w14:textId="77777777" w:rsidR="00DD2BFD" w:rsidRDefault="003C6614">
      <w:pPr>
        <w:pStyle w:val="Heading2"/>
      </w:pPr>
      <w:r>
        <w:t>3.2 Feature Matching</w:t>
      </w:r>
    </w:p>
    <w:p w14:paraId="7706D8F6" w14:textId="77777777" w:rsidR="00DD2BFD" w:rsidRDefault="003C6614">
      <w:r>
        <w:t xml:space="preserve">Keypoints between </w:t>
      </w:r>
      <w:r>
        <w:t>images are matched using a FLANN-based matcher.</w:t>
      </w:r>
    </w:p>
    <w:p w14:paraId="5CBE5C03" w14:textId="77777777" w:rsidR="00DD2BFD" w:rsidRDefault="003C6614">
      <w:r>
        <w:t>This matcher efficiently finds the best correspondences between keypoints.</w:t>
      </w:r>
    </w:p>
    <w:p w14:paraId="0DDCC8AB" w14:textId="77777777" w:rsidR="00DD2BFD" w:rsidRDefault="003C6614">
      <w:r>
        <w:t>A ratio test is applied to filter out poor matches, ensuring that only reliable matches are used for further processing.</w:t>
      </w:r>
    </w:p>
    <w:p w14:paraId="6A0AF8F9" w14:textId="77777777" w:rsidR="00DD2BFD" w:rsidRDefault="003C6614">
      <w:pPr>
        <w:pStyle w:val="Heading2"/>
      </w:pPr>
      <w:r>
        <w:lastRenderedPageBreak/>
        <w:t>3.3 Homography Estimation</w:t>
      </w:r>
    </w:p>
    <w:p w14:paraId="41FE52C8" w14:textId="77777777" w:rsidR="00DD2BFD" w:rsidRDefault="003C6614">
      <w:r>
        <w:t>A homography matrix is computed to align the images.</w:t>
      </w:r>
    </w:p>
    <w:p w14:paraId="54BA92D4" w14:textId="77777777" w:rsidR="00DD2BFD" w:rsidRDefault="003C6614">
      <w:r>
        <w:t>This matrix represents the geometric transformation required to map one image onto another.</w:t>
      </w:r>
    </w:p>
    <w:p w14:paraId="149FB67F" w14:textId="77777777" w:rsidR="00DD2BFD" w:rsidRDefault="003C6614">
      <w:r>
        <w:t>The RANSAC algorithm is used to estimate the homography robustly, even in the presence of outliers.</w:t>
      </w:r>
    </w:p>
    <w:p w14:paraId="4E28D3B1" w14:textId="77777777" w:rsidR="00DD2BFD" w:rsidRDefault="003C6614">
      <w:pPr>
        <w:pStyle w:val="Heading2"/>
      </w:pPr>
      <w:r>
        <w:t>3.4 Image Warping and Blending</w:t>
      </w:r>
    </w:p>
    <w:p w14:paraId="0F4E17ED" w14:textId="77777777" w:rsidR="00DD2BFD" w:rsidRDefault="003C6614">
      <w:r>
        <w:t>The second image is warped using the computed homography matrix to align it with the first image.</w:t>
      </w:r>
    </w:p>
    <w:p w14:paraId="41F8A4C8" w14:textId="77777777" w:rsidR="00DD2BFD" w:rsidRDefault="003C6614">
      <w:r>
        <w:t>The warped image is then blended with the first image to create a seamless panorama.</w:t>
      </w:r>
    </w:p>
    <w:p w14:paraId="7AD663A5" w14:textId="77777777" w:rsidR="00DD2BFD" w:rsidRDefault="003C6614">
      <w:r>
        <w:t>This step ensures that the transition between images is smooth and visually appealing.</w:t>
      </w:r>
    </w:p>
    <w:p w14:paraId="0DB9ACBA" w14:textId="77777777" w:rsidR="00DD2BFD" w:rsidRDefault="003C6614">
      <w:pPr>
        <w:pStyle w:val="Heading2"/>
      </w:pPr>
      <w:r>
        <w:t>4. Results and Observations</w:t>
      </w:r>
    </w:p>
    <w:p w14:paraId="272411BF" w14:textId="77777777" w:rsidR="00DD2BFD" w:rsidRDefault="003C6614">
      <w:pPr>
        <w:pStyle w:val="Heading2"/>
      </w:pPr>
      <w:r>
        <w:t>4.1 Coin Detection</w:t>
      </w:r>
    </w:p>
    <w:p w14:paraId="2DC98C60" w14:textId="77777777" w:rsidR="00DD2BFD" w:rsidRDefault="003C6614">
      <w:r>
        <w:t>The algorithm successfully detected and segmented coins in all test images.</w:t>
      </w:r>
    </w:p>
    <w:p w14:paraId="281B1D5D" w14:textId="77777777" w:rsidR="00DD2BFD" w:rsidRDefault="003C6614">
      <w:r>
        <w:t>Contour filtering ensured that only circular objects (coins) were detected.</w:t>
      </w:r>
    </w:p>
    <w:p w14:paraId="33422E23" w14:textId="77777777" w:rsidR="00DD2BFD" w:rsidRDefault="003C6614">
      <w:r>
        <w:t>The results were robust even in images with varying lighting conditions and backgrounds.</w:t>
      </w:r>
    </w:p>
    <w:p w14:paraId="0CF0B4C8" w14:textId="77777777" w:rsidR="00DD2BFD" w:rsidRDefault="003C6614">
      <w:pPr>
        <w:pStyle w:val="Heading2"/>
      </w:pPr>
      <w:r>
        <w:t>4.2 Panorama Creation</w:t>
      </w:r>
    </w:p>
    <w:p w14:paraId="09541BC0" w14:textId="77777777" w:rsidR="00DD2BFD" w:rsidRDefault="003C6614">
      <w:r>
        <w:t>The stitching algorithm effectively combined three images per panorama.</w:t>
      </w:r>
    </w:p>
    <w:p w14:paraId="7AB945FA" w14:textId="77777777" w:rsidR="00DD2BFD" w:rsidRDefault="003C6614">
      <w:r>
        <w:t>Feature matching and homography estimation ensured accurate alignment.</w:t>
      </w:r>
    </w:p>
    <w:p w14:paraId="3C632350" w14:textId="66982000" w:rsidR="003C6614" w:rsidRDefault="003C6614" w:rsidP="0026577A">
      <w:r>
        <w:t>The results were</w:t>
      </w:r>
      <w:r w:rsidR="0003700E">
        <w:t xml:space="preserve"> mostly </w:t>
      </w:r>
      <w:r>
        <w:t xml:space="preserve">seamless, </w:t>
      </w:r>
      <w:r w:rsidR="0003700E">
        <w:t xml:space="preserve">with one image showing a seam due to different intensity of sunlight. However, </w:t>
      </w:r>
      <w:r>
        <w:t>there is warping of the images at the edges.</w:t>
      </w:r>
    </w:p>
    <w:p w14:paraId="2E953C85" w14:textId="3C4514B3" w:rsidR="00DD2BFD" w:rsidRDefault="0026577A">
      <w:pPr>
        <w:pStyle w:val="Heading2"/>
      </w:pPr>
      <w:r>
        <w:t>5</w:t>
      </w:r>
      <w:r w:rsidR="003C6614">
        <w:t>. Conclusion</w:t>
      </w:r>
    </w:p>
    <w:p w14:paraId="2E3F8013" w14:textId="77777777" w:rsidR="00DD2BFD" w:rsidRDefault="003C6614">
      <w:r>
        <w:t xml:space="preserve">This project successfully demonstrates the application of computer vision </w:t>
      </w:r>
      <w:r>
        <w:t>techniques for coin detection and panorama creation.</w:t>
      </w:r>
    </w:p>
    <w:p w14:paraId="552136DD" w14:textId="77777777" w:rsidR="00DD2BFD" w:rsidRDefault="003C6614">
      <w:r>
        <w:t>The methods used are robust and produce high-quality results.</w:t>
      </w:r>
    </w:p>
    <w:p w14:paraId="76428D94" w14:textId="77777777" w:rsidR="00DD2BFD" w:rsidRDefault="003C6614">
      <w:r>
        <w:t>Future improvements could include:</w:t>
      </w:r>
    </w:p>
    <w:p w14:paraId="723E6A0A" w14:textId="77777777" w:rsidR="00DD2BFD" w:rsidRDefault="003C6614">
      <w:r>
        <w:t>- Enhancing coin detection for overlapping coins.</w:t>
      </w:r>
    </w:p>
    <w:p w14:paraId="5F76E476" w14:textId="77777777" w:rsidR="00DD2BFD" w:rsidRDefault="003C6614">
      <w:r>
        <w:t>- Improving panorama blending for better visual quality.</w:t>
      </w:r>
    </w:p>
    <w:p w14:paraId="5D930172" w14:textId="04E393CD" w:rsidR="003C6614" w:rsidRDefault="003C6614">
      <w:r>
        <w:t>- Fixing warping at the edges of the images in panoramas.</w:t>
      </w:r>
    </w:p>
    <w:sectPr w:rsidR="003C66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1887069">
    <w:abstractNumId w:val="8"/>
  </w:num>
  <w:num w:numId="2" w16cid:durableId="1015501968">
    <w:abstractNumId w:val="6"/>
  </w:num>
  <w:num w:numId="3" w16cid:durableId="862476248">
    <w:abstractNumId w:val="5"/>
  </w:num>
  <w:num w:numId="4" w16cid:durableId="127088601">
    <w:abstractNumId w:val="4"/>
  </w:num>
  <w:num w:numId="5" w16cid:durableId="276566477">
    <w:abstractNumId w:val="7"/>
  </w:num>
  <w:num w:numId="6" w16cid:durableId="1005475642">
    <w:abstractNumId w:val="3"/>
  </w:num>
  <w:num w:numId="7" w16cid:durableId="786659913">
    <w:abstractNumId w:val="2"/>
  </w:num>
  <w:num w:numId="8" w16cid:durableId="972247947">
    <w:abstractNumId w:val="1"/>
  </w:num>
  <w:num w:numId="9" w16cid:durableId="639387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00E"/>
    <w:rsid w:val="0006063C"/>
    <w:rsid w:val="0015074B"/>
    <w:rsid w:val="0026577A"/>
    <w:rsid w:val="0029639D"/>
    <w:rsid w:val="00301F34"/>
    <w:rsid w:val="00326F90"/>
    <w:rsid w:val="003C6614"/>
    <w:rsid w:val="00752C3C"/>
    <w:rsid w:val="007E11A1"/>
    <w:rsid w:val="00942957"/>
    <w:rsid w:val="009A3B8D"/>
    <w:rsid w:val="00AA1D8D"/>
    <w:rsid w:val="00B47730"/>
    <w:rsid w:val="00BC7694"/>
    <w:rsid w:val="00CB0664"/>
    <w:rsid w:val="00D209DC"/>
    <w:rsid w:val="00DD2BFD"/>
    <w:rsid w:val="00FC693F"/>
    <w:rsid w:val="00FF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AC37FE2-0983-497A-BAF6-E32C6CBC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Mohammad Owais</cp:lastModifiedBy>
  <cp:revision>11</cp:revision>
  <dcterms:created xsi:type="dcterms:W3CDTF">2013-12-23T23:15:00Z</dcterms:created>
  <dcterms:modified xsi:type="dcterms:W3CDTF">2025-03-02T17:41:00Z</dcterms:modified>
  <cp:category/>
</cp:coreProperties>
</file>